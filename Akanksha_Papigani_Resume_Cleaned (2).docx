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77E3" w14:textId="0FF39EDF" w:rsidR="00BC1FE0" w:rsidRPr="005A0B84" w:rsidRDefault="00322146" w:rsidP="005A0B84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</w:t>
      </w:r>
      <w:r w:rsidR="00C01779">
        <w:rPr>
          <w:rFonts w:ascii="Times New Roman" w:hAnsi="Times New Roman" w:cs="Times New Roman"/>
          <w:b/>
          <w:bCs/>
        </w:rPr>
        <w:t>KA NITHIN</w:t>
      </w:r>
    </w:p>
    <w:p w14:paraId="21AE49CD" w14:textId="3B197601" w:rsidR="00D34704" w:rsidRPr="00D34704" w:rsidRDefault="00D41905" w:rsidP="004A006F">
      <w:pPr>
        <w:rPr>
          <w:rFonts w:ascii="Times New Roman" w:hAnsi="Times New Roman" w:cs="Times New Roman"/>
          <w:color w:val="000000" w:themeColor="text1"/>
        </w:rPr>
      </w:pPr>
      <w:r w:rsidRPr="005A0B84">
        <w:rPr>
          <w:rFonts w:ascii="Times New Roman" w:hAnsi="Times New Roman" w:cs="Times New Roman"/>
        </w:rPr>
        <w:t>Hyderabad, Telangana, India</w:t>
      </w:r>
      <w:r w:rsidRPr="005A0B84">
        <w:rPr>
          <w:rFonts w:ascii="Times New Roman" w:hAnsi="Times New Roman" w:cs="Times New Roman"/>
        </w:rPr>
        <w:br/>
      </w:r>
      <w:r w:rsidRPr="005A0B84">
        <w:rPr>
          <w:rFonts w:ascii="Segoe UI Emoji" w:hAnsi="Segoe UI Emoji" w:cs="Segoe UI Emoji"/>
        </w:rPr>
        <w:t>📞</w:t>
      </w:r>
      <w:r w:rsidRPr="005A0B84">
        <w:rPr>
          <w:rFonts w:ascii="Times New Roman" w:hAnsi="Times New Roman" w:cs="Times New Roman"/>
        </w:rPr>
        <w:t xml:space="preserve"> +91</w:t>
      </w:r>
      <w:r w:rsidR="00C01779" w:rsidRPr="00C01779">
        <w:rPr>
          <w:rFonts w:ascii="Times New Roman" w:hAnsi="Times New Roman" w:cs="Times New Roman"/>
        </w:rPr>
        <w:t>6302439448</w:t>
      </w:r>
      <w:r w:rsidRPr="005A0B84">
        <w:rPr>
          <w:rFonts w:ascii="Times New Roman" w:hAnsi="Times New Roman" w:cs="Times New Roman"/>
        </w:rPr>
        <w:br/>
      </w:r>
      <w:r w:rsidRPr="005A0B84">
        <w:rPr>
          <w:rFonts w:ascii="Segoe UI Emoji" w:hAnsi="Segoe UI Emoji" w:cs="Segoe UI Emoji"/>
        </w:rPr>
        <w:t>✉️</w:t>
      </w:r>
      <w:r w:rsidRPr="005A0B84">
        <w:rPr>
          <w:rFonts w:ascii="Times New Roman" w:hAnsi="Times New Roman" w:cs="Times New Roman"/>
        </w:rPr>
        <w:t xml:space="preserve"> </w:t>
      </w:r>
      <w:hyperlink r:id="rId6" w:history="1">
        <w:r w:rsidR="00D34704" w:rsidRPr="00D34704">
          <w:rPr>
            <w:rStyle w:val="Hyperlink"/>
            <w:rFonts w:ascii="Times New Roman" w:hAnsi="Times New Roman" w:cs="Times New Roman"/>
            <w:color w:val="000000" w:themeColor="text1"/>
          </w:rPr>
          <w:t>nithinyuvaraj52@gmail.com</w:t>
        </w:r>
      </w:hyperlink>
    </w:p>
    <w:p w14:paraId="7D822DBA" w14:textId="7874767B" w:rsidR="004A006F" w:rsidRPr="005A0B84" w:rsidRDefault="00D41905" w:rsidP="004A006F">
      <w:pPr>
        <w:rPr>
          <w:rFonts w:ascii="Times New Roman" w:hAnsi="Times New Roman" w:cs="Times New Roman"/>
        </w:rPr>
      </w:pPr>
      <w:r w:rsidRPr="005A0B84">
        <w:rPr>
          <w:rFonts w:ascii="Segoe UI Emoji" w:hAnsi="Segoe UI Emoji" w:cs="Segoe UI Emoji"/>
        </w:rPr>
        <w:t>🔗</w:t>
      </w:r>
      <w:r w:rsidRPr="005A0B84">
        <w:rPr>
          <w:rFonts w:ascii="Times New Roman" w:hAnsi="Times New Roman" w:cs="Times New Roman"/>
        </w:rPr>
        <w:t xml:space="preserve"> linkedin.com/in</w:t>
      </w:r>
      <w:r w:rsidR="0080196F">
        <w:rPr>
          <w:rFonts w:ascii="Times New Roman" w:hAnsi="Times New Roman" w:cs="Times New Roman"/>
        </w:rPr>
        <w:t>/Nithin-marka</w:t>
      </w:r>
    </w:p>
    <w:p w14:paraId="760319BB" w14:textId="19055B09" w:rsidR="00BC1FE0" w:rsidRPr="005A0B84" w:rsidRDefault="00D41905" w:rsidP="004A006F">
      <w:pPr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5A0B84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Career Objective</w:t>
      </w:r>
    </w:p>
    <w:p w14:paraId="6FFF18E3" w14:textId="77777777" w:rsidR="00BC1FE0" w:rsidRPr="005A0B84" w:rsidRDefault="00D41905">
      <w:pPr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</w:rPr>
        <w:t>A highly motivated and results-driven professional seeking a challenging position in a growth-oriented organization where I can utilize my technical skills and knowledge to contribute effectively and enhance my professional growth.</w:t>
      </w:r>
    </w:p>
    <w:p w14:paraId="286AA358" w14:textId="77777777" w:rsidR="00BC1FE0" w:rsidRPr="005A0B84" w:rsidRDefault="00D41905">
      <w:pPr>
        <w:pStyle w:val="Heading1"/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</w:rPr>
        <w:t>Education</w:t>
      </w:r>
    </w:p>
    <w:tbl>
      <w:tblPr>
        <w:tblW w:w="12270" w:type="dxa"/>
        <w:tblLook w:val="04A0" w:firstRow="1" w:lastRow="0" w:firstColumn="1" w:lastColumn="0" w:noHBand="0" w:noVBand="1"/>
      </w:tblPr>
      <w:tblGrid>
        <w:gridCol w:w="2454"/>
        <w:gridCol w:w="2454"/>
        <w:gridCol w:w="2454"/>
        <w:gridCol w:w="2454"/>
        <w:gridCol w:w="2454"/>
      </w:tblGrid>
      <w:tr w:rsidR="00BC1FE0" w:rsidRPr="005A0B84" w14:paraId="6761F3A5" w14:textId="77777777" w:rsidTr="005A0B84">
        <w:trPr>
          <w:trHeight w:val="867"/>
        </w:trPr>
        <w:tc>
          <w:tcPr>
            <w:tcW w:w="2454" w:type="dxa"/>
          </w:tcPr>
          <w:p w14:paraId="1E092995" w14:textId="77777777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2454" w:type="dxa"/>
          </w:tcPr>
          <w:p w14:paraId="608CFEF6" w14:textId="77777777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2454" w:type="dxa"/>
          </w:tcPr>
          <w:p w14:paraId="1C1E084C" w14:textId="77777777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University / Board</w:t>
            </w:r>
          </w:p>
        </w:tc>
        <w:tc>
          <w:tcPr>
            <w:tcW w:w="2454" w:type="dxa"/>
          </w:tcPr>
          <w:p w14:paraId="473118C9" w14:textId="77777777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454" w:type="dxa"/>
          </w:tcPr>
          <w:p w14:paraId="4190B44E" w14:textId="77777777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CGPA / %</w:t>
            </w:r>
          </w:p>
        </w:tc>
      </w:tr>
      <w:tr w:rsidR="00BC1FE0" w:rsidRPr="005A0B84" w14:paraId="0833A5EB" w14:textId="77777777" w:rsidTr="005A0B84">
        <w:trPr>
          <w:trHeight w:val="1504"/>
        </w:trPr>
        <w:tc>
          <w:tcPr>
            <w:tcW w:w="2454" w:type="dxa"/>
          </w:tcPr>
          <w:p w14:paraId="33CCDC94" w14:textId="77777777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B.Tech (CSE)</w:t>
            </w:r>
          </w:p>
        </w:tc>
        <w:tc>
          <w:tcPr>
            <w:tcW w:w="2454" w:type="dxa"/>
          </w:tcPr>
          <w:p w14:paraId="5536F939" w14:textId="65C99A35" w:rsidR="00BC1FE0" w:rsidRPr="005A0B84" w:rsidRDefault="004A006F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Nalla Malla Reddy Engineering College.</w:t>
            </w:r>
          </w:p>
        </w:tc>
        <w:tc>
          <w:tcPr>
            <w:tcW w:w="2454" w:type="dxa"/>
          </w:tcPr>
          <w:p w14:paraId="3903E948" w14:textId="77777777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JNTU Hyderabad</w:t>
            </w:r>
          </w:p>
        </w:tc>
        <w:tc>
          <w:tcPr>
            <w:tcW w:w="2454" w:type="dxa"/>
          </w:tcPr>
          <w:p w14:paraId="6619465F" w14:textId="314BA16A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202</w:t>
            </w:r>
            <w:r w:rsidR="004A006F" w:rsidRPr="005A0B8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54" w:type="dxa"/>
          </w:tcPr>
          <w:p w14:paraId="72AD94D5" w14:textId="7AE80D68" w:rsidR="00BC1FE0" w:rsidRPr="005A0B84" w:rsidRDefault="005473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</w:tr>
      <w:tr w:rsidR="00BC1FE0" w:rsidRPr="005A0B84" w14:paraId="7748EFAF" w14:textId="77777777" w:rsidTr="005A0B84">
        <w:trPr>
          <w:trHeight w:val="1180"/>
        </w:trPr>
        <w:tc>
          <w:tcPr>
            <w:tcW w:w="2454" w:type="dxa"/>
          </w:tcPr>
          <w:p w14:paraId="4070E9A2" w14:textId="77777777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Intermediate (MPC)</w:t>
            </w:r>
          </w:p>
        </w:tc>
        <w:tc>
          <w:tcPr>
            <w:tcW w:w="2454" w:type="dxa"/>
          </w:tcPr>
          <w:p w14:paraId="46BFCDB5" w14:textId="314ADFCA" w:rsidR="00BC1FE0" w:rsidRPr="005A0B84" w:rsidRDefault="00720DFE">
            <w:pPr>
              <w:rPr>
                <w:rFonts w:ascii="Times New Roman" w:hAnsi="Times New Roman" w:cs="Times New Roman"/>
              </w:rPr>
            </w:pPr>
            <w:r w:rsidRPr="00720DF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arayana</w:t>
            </w:r>
            <w:r w:rsidRPr="00720D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junior</w:t>
            </w:r>
            <w:r w:rsidRPr="00720D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2454" w:type="dxa"/>
          </w:tcPr>
          <w:p w14:paraId="47437B22" w14:textId="77777777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Board of Intermediate Education</w:t>
            </w:r>
          </w:p>
        </w:tc>
        <w:tc>
          <w:tcPr>
            <w:tcW w:w="2454" w:type="dxa"/>
          </w:tcPr>
          <w:p w14:paraId="02D7B427" w14:textId="6D09C695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20</w:t>
            </w:r>
            <w:r w:rsidR="004A006F" w:rsidRPr="005A0B8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454" w:type="dxa"/>
          </w:tcPr>
          <w:p w14:paraId="2826E5C1" w14:textId="1B943CE0" w:rsidR="00BC1FE0" w:rsidRPr="005A0B84" w:rsidRDefault="004A006F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95%</w:t>
            </w:r>
          </w:p>
        </w:tc>
      </w:tr>
      <w:tr w:rsidR="00BC1FE0" w:rsidRPr="005A0B84" w14:paraId="0722D35F" w14:textId="77777777" w:rsidTr="005A0B84">
        <w:trPr>
          <w:trHeight w:val="1191"/>
        </w:trPr>
        <w:tc>
          <w:tcPr>
            <w:tcW w:w="2454" w:type="dxa"/>
          </w:tcPr>
          <w:p w14:paraId="442003DC" w14:textId="77777777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454" w:type="dxa"/>
          </w:tcPr>
          <w:p w14:paraId="1B40EF5B" w14:textId="66EA8E45" w:rsidR="00BC1FE0" w:rsidRPr="005A0B84" w:rsidRDefault="0002404B">
            <w:pPr>
              <w:rPr>
                <w:rFonts w:ascii="Times New Roman" w:hAnsi="Times New Roman" w:cs="Times New Roman"/>
              </w:rPr>
            </w:pPr>
            <w:r w:rsidRPr="0002404B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kashila</w:t>
            </w:r>
            <w:r w:rsidRPr="0002404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high school</w:t>
            </w:r>
            <w:r w:rsidR="004A006F" w:rsidRPr="005A0B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54" w:type="dxa"/>
          </w:tcPr>
          <w:p w14:paraId="252B4722" w14:textId="2D98DC05" w:rsidR="00BC1FE0" w:rsidRPr="005A0B84" w:rsidRDefault="004A006F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SSC Board</w:t>
            </w:r>
          </w:p>
        </w:tc>
        <w:tc>
          <w:tcPr>
            <w:tcW w:w="2454" w:type="dxa"/>
          </w:tcPr>
          <w:p w14:paraId="0854AB5D" w14:textId="6B26B423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20</w:t>
            </w:r>
            <w:r w:rsidR="004A006F" w:rsidRPr="005A0B8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454" w:type="dxa"/>
          </w:tcPr>
          <w:p w14:paraId="333EB141" w14:textId="23AE2154" w:rsidR="00BC1FE0" w:rsidRPr="005A0B84" w:rsidRDefault="00D41905">
            <w:pPr>
              <w:rPr>
                <w:rFonts w:ascii="Times New Roman" w:hAnsi="Times New Roman" w:cs="Times New Roman"/>
              </w:rPr>
            </w:pPr>
            <w:r w:rsidRPr="005A0B84">
              <w:rPr>
                <w:rFonts w:ascii="Times New Roman" w:hAnsi="Times New Roman" w:cs="Times New Roman"/>
              </w:rPr>
              <w:t>10</w:t>
            </w:r>
            <w:r w:rsidR="004A006F" w:rsidRPr="005A0B84">
              <w:rPr>
                <w:rFonts w:ascii="Times New Roman" w:hAnsi="Times New Roman" w:cs="Times New Roman"/>
              </w:rPr>
              <w:t>.0</w:t>
            </w:r>
          </w:p>
        </w:tc>
      </w:tr>
    </w:tbl>
    <w:p w14:paraId="5E13A54C" w14:textId="77777777" w:rsidR="00BC1FE0" w:rsidRPr="005A0B84" w:rsidRDefault="00D4190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A0B84">
        <w:rPr>
          <w:rFonts w:ascii="Times New Roman" w:hAnsi="Times New Roman" w:cs="Times New Roman"/>
          <w:sz w:val="24"/>
          <w:szCs w:val="24"/>
        </w:rPr>
        <w:t>Technical Skills</w:t>
      </w:r>
    </w:p>
    <w:p w14:paraId="32B940E2" w14:textId="12980F89" w:rsidR="00BC1FE0" w:rsidRPr="005A0B84" w:rsidRDefault="004A006F">
      <w:pPr>
        <w:pStyle w:val="ListBullet"/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</w:rPr>
        <w:t xml:space="preserve">Programming </w:t>
      </w:r>
      <w:r w:rsidR="00D41905" w:rsidRPr="005A0B84">
        <w:rPr>
          <w:rFonts w:ascii="Times New Roman" w:hAnsi="Times New Roman" w:cs="Times New Roman"/>
        </w:rPr>
        <w:t>Languages: Python, Java, C</w:t>
      </w:r>
    </w:p>
    <w:p w14:paraId="07FAE3A4" w14:textId="35956053" w:rsidR="00BC1FE0" w:rsidRPr="005A0B84" w:rsidRDefault="00D41905">
      <w:pPr>
        <w:pStyle w:val="ListBullet"/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</w:rPr>
        <w:t>Web Technologies: HTML, CSS, JavaScript</w:t>
      </w:r>
    </w:p>
    <w:p w14:paraId="58330DBA" w14:textId="0DE0309B" w:rsidR="00BC1FE0" w:rsidRPr="005A0B84" w:rsidRDefault="00D41905">
      <w:pPr>
        <w:pStyle w:val="ListBullet"/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</w:rPr>
        <w:t>Tools: Git, GitHub, VS Code</w:t>
      </w:r>
    </w:p>
    <w:p w14:paraId="4AC9E570" w14:textId="1459030B" w:rsidR="004A006F" w:rsidRPr="005A0B84" w:rsidRDefault="00D41905" w:rsidP="004A006F">
      <w:pPr>
        <w:pStyle w:val="ListBullet"/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</w:rPr>
        <w:t>Others:Data Structures, DBMS, OOPs, OS</w:t>
      </w:r>
    </w:p>
    <w:p w14:paraId="2155A77A" w14:textId="2107FEE2" w:rsidR="00BC1FE0" w:rsidRPr="005A0B84" w:rsidRDefault="00D41905" w:rsidP="004A006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5A0B84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Projects</w:t>
      </w:r>
    </w:p>
    <w:p w14:paraId="0E0C323E" w14:textId="77777777" w:rsidR="0002404B" w:rsidRDefault="004A006F" w:rsidP="0002404B">
      <w:pPr>
        <w:pStyle w:val="ListNumber"/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</w:rPr>
        <w:t>Emergency First Responder App</w:t>
      </w:r>
    </w:p>
    <w:p w14:paraId="5A0DE54B" w14:textId="77777777" w:rsidR="00BC1FE0" w:rsidRPr="005A0B84" w:rsidRDefault="00D4190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A0B84">
        <w:rPr>
          <w:rFonts w:ascii="Times New Roman" w:hAnsi="Times New Roman" w:cs="Times New Roman"/>
          <w:sz w:val="24"/>
          <w:szCs w:val="24"/>
        </w:rPr>
        <w:t>Strengths</w:t>
      </w:r>
    </w:p>
    <w:p w14:paraId="622244F0" w14:textId="77777777" w:rsidR="00BC1FE0" w:rsidRPr="005A0B84" w:rsidRDefault="00D41905">
      <w:pPr>
        <w:pStyle w:val="ListBullet"/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</w:rPr>
        <w:t>Quick learner and adaptable to new technologies</w:t>
      </w:r>
    </w:p>
    <w:p w14:paraId="57BB8B18" w14:textId="77777777" w:rsidR="00BC1FE0" w:rsidRPr="005A0B84" w:rsidRDefault="00D41905">
      <w:pPr>
        <w:pStyle w:val="ListBullet"/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</w:rPr>
        <w:t>Strong communication and interpersonal skills</w:t>
      </w:r>
    </w:p>
    <w:p w14:paraId="37DEA23A" w14:textId="77777777" w:rsidR="005A0B84" w:rsidRPr="005A0B84" w:rsidRDefault="00D41905" w:rsidP="005A0B84">
      <w:pPr>
        <w:pStyle w:val="ListBullet"/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</w:rPr>
        <w:t>Team player with a problem-solving attitude</w:t>
      </w:r>
    </w:p>
    <w:p w14:paraId="65C74BC7" w14:textId="2FCF1ED5" w:rsidR="00BC1FE0" w:rsidRPr="005A0B84" w:rsidRDefault="00D41905" w:rsidP="005A0B8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5A0B84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Personal Information</w:t>
      </w:r>
    </w:p>
    <w:p w14:paraId="29B2EC55" w14:textId="1A564654" w:rsidR="00BC1FE0" w:rsidRPr="005A0B84" w:rsidRDefault="00D41905">
      <w:pPr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  <w:b/>
        </w:rPr>
        <w:t>Date of Birth:</w:t>
      </w:r>
      <w:r w:rsidRPr="005A0B84">
        <w:rPr>
          <w:rFonts w:ascii="Times New Roman" w:hAnsi="Times New Roman" w:cs="Times New Roman"/>
        </w:rPr>
        <w:t xml:space="preserve"> </w:t>
      </w:r>
      <w:r w:rsidR="00560492">
        <w:rPr>
          <w:rFonts w:ascii="Times New Roman" w:hAnsi="Times New Roman" w:cs="Times New Roman"/>
        </w:rPr>
        <w:t>21</w:t>
      </w:r>
      <w:r w:rsidRPr="005A0B84">
        <w:rPr>
          <w:rFonts w:ascii="Times New Roman" w:hAnsi="Times New Roman" w:cs="Times New Roman"/>
        </w:rPr>
        <w:t xml:space="preserve"> </w:t>
      </w:r>
      <w:r w:rsidR="00560492">
        <w:rPr>
          <w:rFonts w:ascii="Times New Roman" w:hAnsi="Times New Roman" w:cs="Times New Roman"/>
        </w:rPr>
        <w:t>June</w:t>
      </w:r>
      <w:r w:rsidRPr="005A0B84">
        <w:rPr>
          <w:rFonts w:ascii="Times New Roman" w:hAnsi="Times New Roman" w:cs="Times New Roman"/>
        </w:rPr>
        <w:t xml:space="preserve"> 200</w:t>
      </w:r>
      <w:r w:rsidR="00560492">
        <w:rPr>
          <w:rFonts w:ascii="Times New Roman" w:hAnsi="Times New Roman" w:cs="Times New Roman"/>
        </w:rPr>
        <w:t>5</w:t>
      </w:r>
    </w:p>
    <w:p w14:paraId="27ABE2D2" w14:textId="62DC76F6" w:rsidR="00BC1FE0" w:rsidRPr="005A0B84" w:rsidRDefault="00D41905">
      <w:pPr>
        <w:rPr>
          <w:rFonts w:ascii="Times New Roman" w:hAnsi="Times New Roman" w:cs="Times New Roman"/>
        </w:rPr>
      </w:pPr>
      <w:r w:rsidRPr="005A0B84">
        <w:rPr>
          <w:rFonts w:ascii="Times New Roman" w:hAnsi="Times New Roman" w:cs="Times New Roman"/>
          <w:b/>
        </w:rPr>
        <w:t>Languages Known:</w:t>
      </w:r>
      <w:r w:rsidRPr="005A0B84">
        <w:rPr>
          <w:rFonts w:ascii="Times New Roman" w:hAnsi="Times New Roman" w:cs="Times New Roman"/>
        </w:rPr>
        <w:t xml:space="preserve"> English, Telugu</w:t>
      </w:r>
    </w:p>
    <w:sectPr w:rsidR="00BC1FE0" w:rsidRPr="005A0B84" w:rsidSect="005A0B84">
      <w:pgSz w:w="14570" w:h="20636" w:code="12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DA5B95"/>
    <w:multiLevelType w:val="hybridMultilevel"/>
    <w:tmpl w:val="6FBE27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025926">
    <w:abstractNumId w:val="8"/>
  </w:num>
  <w:num w:numId="2" w16cid:durableId="624197000">
    <w:abstractNumId w:val="6"/>
  </w:num>
  <w:num w:numId="3" w16cid:durableId="1193375010">
    <w:abstractNumId w:val="5"/>
  </w:num>
  <w:num w:numId="4" w16cid:durableId="641470183">
    <w:abstractNumId w:val="4"/>
  </w:num>
  <w:num w:numId="5" w16cid:durableId="537205456">
    <w:abstractNumId w:val="7"/>
  </w:num>
  <w:num w:numId="6" w16cid:durableId="1038704711">
    <w:abstractNumId w:val="3"/>
  </w:num>
  <w:num w:numId="7" w16cid:durableId="392773436">
    <w:abstractNumId w:val="2"/>
  </w:num>
  <w:num w:numId="8" w16cid:durableId="1086802072">
    <w:abstractNumId w:val="1"/>
  </w:num>
  <w:num w:numId="9" w16cid:durableId="1304002139">
    <w:abstractNumId w:val="0"/>
  </w:num>
  <w:num w:numId="10" w16cid:durableId="463622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04B"/>
    <w:rsid w:val="00034616"/>
    <w:rsid w:val="0006063C"/>
    <w:rsid w:val="0015074B"/>
    <w:rsid w:val="00197885"/>
    <w:rsid w:val="0029639D"/>
    <w:rsid w:val="002A4A85"/>
    <w:rsid w:val="00322146"/>
    <w:rsid w:val="00326F90"/>
    <w:rsid w:val="004A006F"/>
    <w:rsid w:val="00547352"/>
    <w:rsid w:val="00560492"/>
    <w:rsid w:val="005A0B84"/>
    <w:rsid w:val="00720DFE"/>
    <w:rsid w:val="0080196F"/>
    <w:rsid w:val="008B1A11"/>
    <w:rsid w:val="00911F7A"/>
    <w:rsid w:val="009479E4"/>
    <w:rsid w:val="009D209B"/>
    <w:rsid w:val="00A5418D"/>
    <w:rsid w:val="00AA1D8D"/>
    <w:rsid w:val="00B47730"/>
    <w:rsid w:val="00BB4FCD"/>
    <w:rsid w:val="00BC1FE0"/>
    <w:rsid w:val="00C01779"/>
    <w:rsid w:val="00CB0664"/>
    <w:rsid w:val="00D34704"/>
    <w:rsid w:val="00D419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DA10A"/>
  <w14:defaultImageDpi w14:val="300"/>
  <w15:docId w15:val="{9EA936C0-2010-47D9-B66F-239C4E90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347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thinyuvaraj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papigani Akanksha</cp:lastModifiedBy>
  <cp:revision>13</cp:revision>
  <cp:lastPrinted>2025-07-20T08:50:00Z</cp:lastPrinted>
  <dcterms:created xsi:type="dcterms:W3CDTF">2025-07-20T07:03:00Z</dcterms:created>
  <dcterms:modified xsi:type="dcterms:W3CDTF">2025-07-20T09:02:00Z</dcterms:modified>
  <cp:category/>
</cp:coreProperties>
</file>